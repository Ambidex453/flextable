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<w:body>
    <w:tbl>
      <w:tblPr>
        <w:tblLayout w:type="fixed"/>
      </w:tblPr>
      <w:tblGrid>
        <w:gridCol w:w="1440"/>
        <w:gridCol w:w="1440"/>
        <w:gridCol w:w="1440"/>
        <w:gridCol w:w="1440"/>
        <w:gridCol w:w="1440"/>
      </w:tblGrid>
      <w:tr>
        <w:trPr>
          <w:trHeight w:val="864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Sepal.Length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Sepal.Width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Petal.Length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Petal.Width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Species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setosa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versicolor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virginica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