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</w:t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864"/>
          <w:tblHeader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Length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Width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Length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Width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