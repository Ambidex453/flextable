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389"/>
        <w:gridCol w:w="244"/>
        <w:gridCol w:w="367"/>
        <w:gridCol w:w="222"/>
        <w:gridCol w:w="345"/>
        <w:gridCol w:w="200"/>
        <w:gridCol w:w="422"/>
        <w:gridCol w:w="200"/>
        <w:gridCol w:w="278"/>
        <w:gridCol w:w="400"/>
        <w:gridCol w:w="389"/>
      </w:tblGrid>
      <w:tr>
        <w:trPr>
          <w:trHeight w:val="143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