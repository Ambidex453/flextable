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mpg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cyl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disp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hp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qsec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gear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carb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140.800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472.000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17.980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17.820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440.000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230.000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97.000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318.000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16.870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15.410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400.000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79.000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351.000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264.000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335.000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109.000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