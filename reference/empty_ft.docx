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<w:body>
    <w:tbl>
      <w:tblPr>
        <w:tblLayout w:type="fixed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864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mpg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cyl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disp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hp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drat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wt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qsec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vs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am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gear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carb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140.800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22.900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3.920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472.000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5.250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17.980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5.424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17.820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440.000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230.000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3.230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5.345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17.420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32.400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19.470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75.700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52.000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4.930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71.100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1.835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97.000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2.465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20.010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318.000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16.870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3.435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13.300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15.410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400.000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3.845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17.050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2.000</w:t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27.300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79.000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1.935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120.300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4.430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2.140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95.100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113.000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1.513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16.900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351.000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264.000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4.220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3.170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19.700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15.500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301.000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335.000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3.570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14.600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  <w:tr>
        <w:trPr>
          <w:trHeight w:val="864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109.000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4.110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2.780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>18.600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/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