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937"/>
        <w:gridCol w:w="812"/>
        <w:gridCol w:w="1062"/>
        <w:gridCol w:w="1062"/>
        <w:gridCol w:w="812"/>
        <w:gridCol w:w="812"/>
        <w:gridCol w:w="937"/>
        <w:gridCol w:w="812"/>
        <w:gridCol w:w="812"/>
        <w:gridCol w:w="812"/>
        <w:gridCol w:w="812"/>
      </w:tblGrid>
      <w:tr>
        <w:trPr>
          <w:cantSplit/>
          <w:trHeight w:val="463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mpg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cyl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disp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hp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drat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wt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qsec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am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gear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carb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16.460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22.800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93.000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3.850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18.610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258.000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18.700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360.000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175.000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3.150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3.440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17.020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2.000</w:t>
            </w:r>
          </w:p>
        </w:tc>
      </w:tr>
      <w:tr>
        <w:trPr>
          <w:cantSplit/>
          <w:trHeight w:val="411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20.220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2019-05-06T15:25:22Z</dcterms:modified>
  <cp:category/>
</cp:coreProperties>
</file>